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Osama's Obscured Secrets</w:t>
      </w:r>
    </w:p>
    <w:p>
      <w:r>
        <w:t>This document contains several layers of information. Unravel the mystery to find the hidden secret.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 Document</dc:title>
  <dc:subject>Top Secret</dc:subject>
  <dc:creator>Osama</dc:creator>
  <cp:keywords/>
  <dc:description>SSCIT{osama_pagal_sust_admi}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